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5EC23" w14:textId="77777777" w:rsidR="00D165D5" w:rsidRDefault="00000000">
      <w:pPr>
        <w:pStyle w:val="Title"/>
      </w:pPr>
      <w:r>
        <w:t>3-Month Roadmap – Portfolio Optimization Web App</w:t>
      </w:r>
    </w:p>
    <w:p w14:paraId="0080EABD" w14:textId="77777777" w:rsidR="00D165D5" w:rsidRDefault="00000000">
      <w:pPr>
        <w:pStyle w:val="Heading1"/>
      </w:pPr>
      <w:r>
        <w:t>📅 Month 1: Build MVP</w:t>
      </w:r>
    </w:p>
    <w:p w14:paraId="6CB9F6FA" w14:textId="77777777" w:rsidR="00D165D5" w:rsidRDefault="00000000">
      <w:r>
        <w:t>✅ Week 1 – Product Definition &amp; Design</w:t>
      </w:r>
    </w:p>
    <w:p w14:paraId="3544B601" w14:textId="77777777" w:rsidR="00D165D5" w:rsidRDefault="00000000">
      <w:r>
        <w:t>- Define core features: input, return calculation, optimization, results</w:t>
      </w:r>
      <w:r>
        <w:br/>
        <w:t>- Design UI (Figma or paper sketch)</w:t>
      </w:r>
      <w:r>
        <w:br/>
        <w:t>- Choose tech stack: Streamlit, FastAPI, Yahoo Finance API, etc.</w:t>
      </w:r>
    </w:p>
    <w:p w14:paraId="28071A02" w14:textId="77777777" w:rsidR="00D165D5" w:rsidRDefault="00000000">
      <w:r>
        <w:t>🔧 Week 2–3 – MVP Backend</w:t>
      </w:r>
    </w:p>
    <w:p w14:paraId="337D89CE" w14:textId="77777777" w:rsidR="00D165D5" w:rsidRDefault="00000000">
      <w:r>
        <w:t>- Build portfolio parser</w:t>
      </w:r>
      <w:r>
        <w:br/>
        <w:t>- Implement return + risk metrics</w:t>
      </w:r>
      <w:r>
        <w:br/>
        <w:t>- Integrate optimization (Sharpe, volatility, constraints)</w:t>
      </w:r>
      <w:r>
        <w:br/>
        <w:t>- Save results to SQLite or file</w:t>
      </w:r>
    </w:p>
    <w:p w14:paraId="721C7DD2" w14:textId="77777777" w:rsidR="00D165D5" w:rsidRDefault="00000000">
      <w:r>
        <w:t>🎨 Week 4 – MVP Frontend</w:t>
      </w:r>
    </w:p>
    <w:p w14:paraId="4A13E743" w14:textId="77777777" w:rsidR="00D165D5" w:rsidRDefault="00000000">
      <w:r>
        <w:t>- Clean UI: file upload, parameter selection, results</w:t>
      </w:r>
      <w:r>
        <w:br/>
        <w:t>- Visual outputs: pie charts, risk metrics</w:t>
      </w:r>
      <w:r>
        <w:br/>
        <w:t>- Host MVP (Streamlit Cloud, Render, or Railway)</w:t>
      </w:r>
    </w:p>
    <w:p w14:paraId="789BC67C" w14:textId="77777777" w:rsidR="00D165D5" w:rsidRDefault="00000000">
      <w:pPr>
        <w:pStyle w:val="Heading1"/>
      </w:pPr>
      <w:r>
        <w:t>📅 Month 2: Validate &amp; Collect Feedback</w:t>
      </w:r>
    </w:p>
    <w:p w14:paraId="0B1A7863" w14:textId="77777777" w:rsidR="00D165D5" w:rsidRDefault="00000000">
      <w:r>
        <w:t>📢 Week 5 – Landing Page + Demo</w:t>
      </w:r>
    </w:p>
    <w:p w14:paraId="118932D4" w14:textId="77777777" w:rsidR="00D165D5" w:rsidRDefault="00000000">
      <w:r>
        <w:t>- Build a one-pager landing site</w:t>
      </w:r>
      <w:r>
        <w:br/>
        <w:t>- Include demo, value proposition, and call to action</w:t>
      </w:r>
    </w:p>
    <w:p w14:paraId="576F9FB8" w14:textId="77777777" w:rsidR="00D165D5" w:rsidRDefault="00000000">
      <w:r>
        <w:t>🧪 Week 6–7 – Beta Testing</w:t>
      </w:r>
    </w:p>
    <w:p w14:paraId="704F323A" w14:textId="77777777" w:rsidR="00D165D5" w:rsidRDefault="00000000">
      <w:r>
        <w:t>- Share with LinkedIn, Reddit, Discord</w:t>
      </w:r>
      <w:r>
        <w:br/>
        <w:t>- Gather feedback on UI, constraints, and metrics</w:t>
      </w:r>
      <w:r>
        <w:br/>
        <w:t>- Prioritize fixes and enhancements</w:t>
      </w:r>
    </w:p>
    <w:p w14:paraId="2946D9DA" w14:textId="77777777" w:rsidR="00D165D5" w:rsidRDefault="00000000">
      <w:r>
        <w:t>⚙️ Week 8 – Polish &amp; Integrate</w:t>
      </w:r>
    </w:p>
    <w:p w14:paraId="1E204090" w14:textId="77777777" w:rsidR="00D165D5" w:rsidRDefault="00000000">
      <w:r>
        <w:t>- Add Excel export or PDF report</w:t>
      </w:r>
      <w:r>
        <w:br/>
        <w:t>- Polish UI and fix bugs</w:t>
      </w:r>
      <w:r>
        <w:br/>
        <w:t>- Prepare monetization flow</w:t>
      </w:r>
    </w:p>
    <w:p w14:paraId="565988E9" w14:textId="77777777" w:rsidR="00D165D5" w:rsidRDefault="00000000">
      <w:pPr>
        <w:pStyle w:val="Heading1"/>
      </w:pPr>
      <w:r>
        <w:lastRenderedPageBreak/>
        <w:t>📅 Month 3: Monetize &amp; Grow</w:t>
      </w:r>
    </w:p>
    <w:p w14:paraId="43E6401D" w14:textId="77777777" w:rsidR="00D165D5" w:rsidRDefault="00000000">
      <w:r>
        <w:t>💸 Week 9 – Add Monetization</w:t>
      </w:r>
    </w:p>
    <w:p w14:paraId="733680D5" w14:textId="77777777" w:rsidR="00D165D5" w:rsidRDefault="00000000">
      <w:r>
        <w:t>- Add Stripe or Gumroad for subscriptions</w:t>
      </w:r>
      <w:r>
        <w:br/>
        <w:t>- Define pricing tiers: Free, Pro, Advanced</w:t>
      </w:r>
    </w:p>
    <w:p w14:paraId="0CF96597" w14:textId="77777777" w:rsidR="00D165D5" w:rsidRDefault="00000000">
      <w:r>
        <w:t>🌍 Week 10 – Outreach + Marketing</w:t>
      </w:r>
    </w:p>
    <w:p w14:paraId="56BB0F38" w14:textId="77777777" w:rsidR="00D165D5" w:rsidRDefault="00000000">
      <w:r>
        <w:t>- Post on Twitter, LinkedIn, IndieHackers</w:t>
      </w:r>
      <w:r>
        <w:br/>
        <w:t>- Create content: threads, blog posts, videos</w:t>
      </w:r>
    </w:p>
    <w:p w14:paraId="6143CE7A" w14:textId="77777777" w:rsidR="00D165D5" w:rsidRDefault="00000000">
      <w:r>
        <w:t>🚀 Week 11–12 – First Paid Users</w:t>
      </w:r>
    </w:p>
    <w:p w14:paraId="0155172F" w14:textId="77777777" w:rsidR="00D165D5" w:rsidRDefault="00000000">
      <w:r>
        <w:t>- Launch early-bird or lifetime deal</w:t>
      </w:r>
      <w:r>
        <w:br/>
        <w:t>- Collect testimonials</w:t>
      </w:r>
      <w:r>
        <w:br/>
        <w:t>- Iterate and prepare roadmap for V2</w:t>
      </w:r>
    </w:p>
    <w:sectPr w:rsidR="00D165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879947">
    <w:abstractNumId w:val="8"/>
  </w:num>
  <w:num w:numId="2" w16cid:durableId="301734709">
    <w:abstractNumId w:val="6"/>
  </w:num>
  <w:num w:numId="3" w16cid:durableId="225534332">
    <w:abstractNumId w:val="5"/>
  </w:num>
  <w:num w:numId="4" w16cid:durableId="1506479068">
    <w:abstractNumId w:val="4"/>
  </w:num>
  <w:num w:numId="5" w16cid:durableId="1835415769">
    <w:abstractNumId w:val="7"/>
  </w:num>
  <w:num w:numId="6" w16cid:durableId="203176956">
    <w:abstractNumId w:val="3"/>
  </w:num>
  <w:num w:numId="7" w16cid:durableId="1819882140">
    <w:abstractNumId w:val="2"/>
  </w:num>
  <w:num w:numId="8" w16cid:durableId="758595707">
    <w:abstractNumId w:val="1"/>
  </w:num>
  <w:num w:numId="9" w16cid:durableId="149063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D0A12"/>
    <w:rsid w:val="00AA1D8D"/>
    <w:rsid w:val="00B47730"/>
    <w:rsid w:val="00CB0664"/>
    <w:rsid w:val="00D165D5"/>
    <w:rsid w:val="00DE02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FF7E27"/>
  <w14:defaultImageDpi w14:val="300"/>
  <w15:docId w15:val="{DAE93480-63DB-4783-8516-C3475796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Khalil EJ-JORFI</cp:lastModifiedBy>
  <cp:revision>2</cp:revision>
  <cp:lastPrinted>2025-04-26T19:28:00Z</cp:lastPrinted>
  <dcterms:created xsi:type="dcterms:W3CDTF">2025-04-27T11:26:00Z</dcterms:created>
  <dcterms:modified xsi:type="dcterms:W3CDTF">2025-04-27T11:26:00Z</dcterms:modified>
  <cp:category/>
</cp:coreProperties>
</file>